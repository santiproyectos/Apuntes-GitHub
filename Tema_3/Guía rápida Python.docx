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2B6F" w14:textId="77777777" w:rsidR="003E47D8" w:rsidRDefault="00000000">
      <w:pPr>
        <w:pStyle w:val="Ttulo"/>
      </w:pPr>
      <w:r>
        <w:t>Guía Rápida de Python</w:t>
      </w:r>
    </w:p>
    <w:p w14:paraId="338B1E16" w14:textId="77777777" w:rsidR="003E47D8" w:rsidRDefault="00000000">
      <w:pPr>
        <w:pStyle w:val="Ttulo1"/>
      </w:pPr>
      <w:r>
        <w:t>1. Variables y Tipos de Datos</w:t>
      </w:r>
    </w:p>
    <w:p w14:paraId="7B0E06E2" w14:textId="77777777" w:rsidR="003E47D8" w:rsidRDefault="00000000">
      <w:r>
        <w:t>En Python, no es necesario especificar el tipo de la variable al declararla. Python infiere automáticamente el tipo.</w:t>
      </w:r>
    </w:p>
    <w:p w14:paraId="642B0496" w14:textId="77777777" w:rsidR="003E47D8" w:rsidRDefault="00000000">
      <w:r>
        <w:t>Ejemplo:</w:t>
      </w:r>
    </w:p>
    <w:p w14:paraId="615BCB54" w14:textId="77777777" w:rsidR="003E47D8" w:rsidRDefault="00000000">
      <w:r>
        <w:t>nombre = "Juan"  # Cadena de texto</w:t>
      </w:r>
      <w:r>
        <w:br/>
        <w:t>edad = 30        # Número entero</w:t>
      </w:r>
      <w:r>
        <w:br/>
        <w:t>pi = 3.14        # Número decimal (flotante)</w:t>
      </w:r>
    </w:p>
    <w:p w14:paraId="19943161" w14:textId="77777777" w:rsidR="003E47D8" w:rsidRDefault="00000000">
      <w:r>
        <w:t>Errores comunes:</w:t>
      </w:r>
    </w:p>
    <w:p w14:paraId="6537243D" w14:textId="77777777" w:rsidR="003E47D8" w:rsidRDefault="00000000">
      <w:r>
        <w:t>- Usar variables sin definirlas.</w:t>
      </w:r>
      <w:r>
        <w:br/>
        <w:t>- Mezclar tipos incompatibles (por ejemplo, concatenar texto y números sin conversión).</w:t>
      </w:r>
    </w:p>
    <w:p w14:paraId="0F761560" w14:textId="77777777" w:rsidR="003E47D8" w:rsidRDefault="00000000">
      <w:pPr>
        <w:pStyle w:val="Ttulo1"/>
      </w:pPr>
      <w:r>
        <w:t>2. Operadores</w:t>
      </w:r>
    </w:p>
    <w:p w14:paraId="401EB5DA" w14:textId="77777777" w:rsidR="003E47D8" w:rsidRDefault="00000000">
      <w:r>
        <w:t>Aritméticos: +, -, *, /, // (división entera), % (módulo), ** (potencia).</w:t>
      </w:r>
    </w:p>
    <w:p w14:paraId="75334BF3" w14:textId="77777777" w:rsidR="003E47D8" w:rsidRDefault="00000000">
      <w:r>
        <w:t>Comparación: ==, !=, &lt;, &gt;, &lt;=, &gt;=.</w:t>
      </w:r>
    </w:p>
    <w:p w14:paraId="4BF5AEB9" w14:textId="77777777" w:rsidR="003E47D8" w:rsidRDefault="00000000">
      <w:r>
        <w:t>Lógicos: and, or, not.</w:t>
      </w:r>
    </w:p>
    <w:p w14:paraId="2B3CDC61" w14:textId="77777777" w:rsidR="003E47D8" w:rsidRDefault="00000000">
      <w:r>
        <w:t>Ejemplo:</w:t>
      </w:r>
    </w:p>
    <w:p w14:paraId="58DF41AA" w14:textId="77777777" w:rsidR="003E47D8" w:rsidRDefault="00000000">
      <w:r>
        <w:t>a = 5</w:t>
      </w:r>
      <w:r>
        <w:br/>
        <w:t>b = 2</w:t>
      </w:r>
      <w:r>
        <w:br/>
        <w:t>print(a / b)  # 2.5</w:t>
      </w:r>
      <w:r>
        <w:br/>
        <w:t>print(a // b)  # 2 (división entera)</w:t>
      </w:r>
    </w:p>
    <w:p w14:paraId="07E6FB17" w14:textId="77777777" w:rsidR="003E47D8" w:rsidRDefault="00000000">
      <w:pPr>
        <w:pStyle w:val="Ttulo1"/>
      </w:pPr>
      <w:r>
        <w:t>3. Condicionales</w:t>
      </w:r>
    </w:p>
    <w:p w14:paraId="433B5D26" w14:textId="77777777" w:rsidR="003E47D8" w:rsidRDefault="00000000">
      <w:r>
        <w:t>Permiten ejecutar código dependiendo de si se cumple o no una condición.</w:t>
      </w:r>
    </w:p>
    <w:p w14:paraId="577152B2" w14:textId="77777777" w:rsidR="003E47D8" w:rsidRDefault="00000000">
      <w:r>
        <w:t>Ejemplo:</w:t>
      </w:r>
    </w:p>
    <w:p w14:paraId="317E52FA" w14:textId="77777777" w:rsidR="003E47D8" w:rsidRDefault="00000000">
      <w:r>
        <w:t>if edad &gt;= 18:</w:t>
      </w:r>
      <w:r>
        <w:br/>
        <w:t xml:space="preserve">    print("Eres mayor de edad")</w:t>
      </w:r>
      <w:r>
        <w:br/>
        <w:t>else:</w:t>
      </w:r>
      <w:r>
        <w:br/>
        <w:t xml:space="preserve">    print("Eres menor de edad")</w:t>
      </w:r>
    </w:p>
    <w:p w14:paraId="56421244" w14:textId="77777777" w:rsidR="003E47D8" w:rsidRDefault="00000000">
      <w:r>
        <w:t>Errores comunes:</w:t>
      </w:r>
    </w:p>
    <w:p w14:paraId="3FC3A58D" w14:textId="77777777" w:rsidR="003E47D8" w:rsidRDefault="00000000">
      <w:r>
        <w:lastRenderedPageBreak/>
        <w:t>- Olvidar la indentación.</w:t>
      </w:r>
      <w:r>
        <w:br/>
        <w:t>- Usar = (asignación) en lugar de == (comparación).</w:t>
      </w:r>
    </w:p>
    <w:p w14:paraId="4FB2ECCF" w14:textId="77777777" w:rsidR="003E47D8" w:rsidRDefault="00000000">
      <w:pPr>
        <w:pStyle w:val="Ttulo1"/>
      </w:pPr>
      <w:r>
        <w:t>4. Bucles</w:t>
      </w:r>
    </w:p>
    <w:p w14:paraId="1E33B232" w14:textId="77777777" w:rsidR="003E47D8" w:rsidRDefault="00000000">
      <w:r>
        <w:t>Bucle for: Recorre una secuencia o un rango de números.</w:t>
      </w:r>
    </w:p>
    <w:p w14:paraId="4047D858" w14:textId="77777777" w:rsidR="003E47D8" w:rsidRDefault="00000000">
      <w:r>
        <w:t>for i in range(5):</w:t>
      </w:r>
      <w:r>
        <w:br/>
        <w:t xml:space="preserve">    print(i)</w:t>
      </w:r>
    </w:p>
    <w:p w14:paraId="1F4379F1" w14:textId="77777777" w:rsidR="003E47D8" w:rsidRDefault="00000000">
      <w:r>
        <w:t>Bucle while: Repite el bloque de código mientras se cumpla una condición.</w:t>
      </w:r>
    </w:p>
    <w:p w14:paraId="7AA9E172" w14:textId="77777777" w:rsidR="003E47D8" w:rsidRDefault="00000000">
      <w:r>
        <w:t>i = 0</w:t>
      </w:r>
      <w:r>
        <w:br/>
        <w:t>while i &lt; 5:</w:t>
      </w:r>
      <w:r>
        <w:br/>
        <w:t xml:space="preserve">    print(i)</w:t>
      </w:r>
      <w:r>
        <w:br/>
        <w:t xml:space="preserve">    i += 1</w:t>
      </w:r>
    </w:p>
    <w:p w14:paraId="623ADCE1" w14:textId="77777777" w:rsidR="003E47D8" w:rsidRDefault="00000000">
      <w:r>
        <w:t>Errores comunes:</w:t>
      </w:r>
    </w:p>
    <w:p w14:paraId="0738975B" w14:textId="77777777" w:rsidR="003E47D8" w:rsidRDefault="00000000">
      <w:r>
        <w:t>- Olvidar actualizar la condición, lo que puede causar un bucle infinito.</w:t>
      </w:r>
    </w:p>
    <w:p w14:paraId="21133BF4" w14:textId="77777777" w:rsidR="003E47D8" w:rsidRDefault="00000000">
      <w:pPr>
        <w:pStyle w:val="Ttulo1"/>
      </w:pPr>
      <w:r>
        <w:t>5. Listas</w:t>
      </w:r>
    </w:p>
    <w:p w14:paraId="79EFB476" w14:textId="77777777" w:rsidR="003E47D8" w:rsidRDefault="00000000">
      <w:r>
        <w:t>Las listas son estructuras que permiten almacenar múltiples valores.</w:t>
      </w:r>
    </w:p>
    <w:p w14:paraId="7BEB153D" w14:textId="77777777" w:rsidR="003E47D8" w:rsidRDefault="00000000">
      <w:r>
        <w:t>numeros = [1, 2, 3, 4]</w:t>
      </w:r>
      <w:r>
        <w:br/>
        <w:t>print(numeros[0])  # 1</w:t>
      </w:r>
    </w:p>
    <w:p w14:paraId="049AC777" w14:textId="77777777" w:rsidR="003E47D8" w:rsidRDefault="00000000">
      <w:pPr>
        <w:pStyle w:val="Ttulo1"/>
      </w:pPr>
      <w:r>
        <w:t>6. Diccionarios</w:t>
      </w:r>
    </w:p>
    <w:p w14:paraId="40E2CEE9" w14:textId="77777777" w:rsidR="003E47D8" w:rsidRDefault="00000000">
      <w:r>
        <w:t>Los diccionarios almacenan datos en pares clave-valor.</w:t>
      </w:r>
    </w:p>
    <w:p w14:paraId="5828A0B4" w14:textId="77777777" w:rsidR="003E47D8" w:rsidRDefault="00000000">
      <w:r>
        <w:t>persona = {"nombre": "Ana", "edad": 25}</w:t>
      </w:r>
      <w:r>
        <w:br/>
        <w:t>print(persona["nombre"])  # Ana</w:t>
      </w:r>
    </w:p>
    <w:p w14:paraId="29A9EDFD" w14:textId="77777777" w:rsidR="003E47D8" w:rsidRDefault="00000000">
      <w:pPr>
        <w:pStyle w:val="Ttulo1"/>
      </w:pPr>
      <w:r>
        <w:t>7. Funciones</w:t>
      </w:r>
    </w:p>
    <w:p w14:paraId="771BB928" w14:textId="77777777" w:rsidR="003E47D8" w:rsidRDefault="00000000">
      <w:r>
        <w:t>Las funciones permiten encapsular código que se puede reutilizar.</w:t>
      </w:r>
    </w:p>
    <w:p w14:paraId="7D9B20D9" w14:textId="77777777" w:rsidR="003E47D8" w:rsidRDefault="00000000">
      <w:r>
        <w:t>def saludar(nombre):</w:t>
      </w:r>
      <w:r>
        <w:br/>
        <w:t xml:space="preserve">    return "Hola " + nombre</w:t>
      </w:r>
      <w:r>
        <w:br/>
      </w:r>
      <w:r>
        <w:br/>
        <w:t>print(saludar("Carlos"))</w:t>
      </w:r>
    </w:p>
    <w:p w14:paraId="434825A2" w14:textId="77777777" w:rsidR="003E47D8" w:rsidRDefault="00000000">
      <w:pPr>
        <w:pStyle w:val="Ttulo1"/>
      </w:pPr>
      <w:r>
        <w:lastRenderedPageBreak/>
        <w:t>8. Funciones map y filter</w:t>
      </w:r>
    </w:p>
    <w:p w14:paraId="41D89AFB" w14:textId="77777777" w:rsidR="003E47D8" w:rsidRDefault="00000000">
      <w:r>
        <w:t>map: Aplica una función a cada elemento de una lista.</w:t>
      </w:r>
    </w:p>
    <w:p w14:paraId="2DBE74F0" w14:textId="77777777" w:rsidR="003E47D8" w:rsidRDefault="00000000">
      <w:r>
        <w:t>numeros = [1, 2, 3]</w:t>
      </w:r>
      <w:r>
        <w:br/>
        <w:t>dobles = list(map(lambda x: x * 2, numeros))</w:t>
      </w:r>
    </w:p>
    <w:p w14:paraId="7E98E849" w14:textId="77777777" w:rsidR="003E47D8" w:rsidRDefault="00000000">
      <w:r>
        <w:t>filter: Filtra elementos según una condición.</w:t>
      </w:r>
    </w:p>
    <w:p w14:paraId="4B143533" w14:textId="77777777" w:rsidR="003E47D8" w:rsidRDefault="00000000">
      <w:r>
        <w:t>positivos = list(filter(lambda x: x &gt; 0, [-2, 0, 3]))</w:t>
      </w:r>
    </w:p>
    <w:p w14:paraId="6149C8F5" w14:textId="77777777" w:rsidR="003E47D8" w:rsidRDefault="00000000">
      <w:pPr>
        <w:pStyle w:val="Ttulo1"/>
      </w:pPr>
      <w:r>
        <w:t>9. Comprensiones de Lista</w:t>
      </w:r>
    </w:p>
    <w:p w14:paraId="66AF3A44" w14:textId="77777777" w:rsidR="003E47D8" w:rsidRDefault="00000000">
      <w:r>
        <w:t>Es una forma compacta y eficiente de crear listas.</w:t>
      </w:r>
    </w:p>
    <w:p w14:paraId="6B5B25AE" w14:textId="77777777" w:rsidR="003E47D8" w:rsidRDefault="00000000">
      <w:r>
        <w:t>cuadrados = [x**2 for x in range(5)]</w:t>
      </w:r>
    </w:p>
    <w:p w14:paraId="22C18264" w14:textId="77777777" w:rsidR="003E47D8" w:rsidRDefault="00000000">
      <w:pPr>
        <w:pStyle w:val="Ttulo1"/>
      </w:pPr>
      <w:r>
        <w:t>10. Errores Comunes Generales</w:t>
      </w:r>
    </w:p>
    <w:p w14:paraId="74B40BAB" w14:textId="77777777" w:rsidR="003E47D8" w:rsidRDefault="00000000">
      <w:r>
        <w:t>- Indentación: Cada bloque de código debe estar correctamente indentado.</w:t>
      </w:r>
    </w:p>
    <w:p w14:paraId="3A309B0E" w14:textId="77777777" w:rsidR="003E47D8" w:rsidRDefault="00000000">
      <w:r>
        <w:t>- Nombres de variables: Python distingue entre mayúsculas y minúsculas.</w:t>
      </w:r>
    </w:p>
    <w:p w14:paraId="75B92C58" w14:textId="77777777" w:rsidR="003E47D8" w:rsidRDefault="00000000">
      <w:r>
        <w:t>- División por cero: Asegúrate de comprobar que el divisor no sea cero antes de realizar una división.</w:t>
      </w:r>
    </w:p>
    <w:sectPr w:rsidR="003E47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809098">
    <w:abstractNumId w:val="8"/>
  </w:num>
  <w:num w:numId="2" w16cid:durableId="1203711941">
    <w:abstractNumId w:val="6"/>
  </w:num>
  <w:num w:numId="3" w16cid:durableId="151408645">
    <w:abstractNumId w:val="5"/>
  </w:num>
  <w:num w:numId="4" w16cid:durableId="1377392941">
    <w:abstractNumId w:val="4"/>
  </w:num>
  <w:num w:numId="5" w16cid:durableId="1941450679">
    <w:abstractNumId w:val="7"/>
  </w:num>
  <w:num w:numId="6" w16cid:durableId="1912424415">
    <w:abstractNumId w:val="3"/>
  </w:num>
  <w:num w:numId="7" w16cid:durableId="596013829">
    <w:abstractNumId w:val="2"/>
  </w:num>
  <w:num w:numId="8" w16cid:durableId="1183128090">
    <w:abstractNumId w:val="1"/>
  </w:num>
  <w:num w:numId="9" w16cid:durableId="142865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7D8"/>
    <w:rsid w:val="005A4F19"/>
    <w:rsid w:val="00AA1D8D"/>
    <w:rsid w:val="00B47730"/>
    <w:rsid w:val="00B747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D405B3"/>
  <w14:defaultImageDpi w14:val="300"/>
  <w15:docId w15:val="{E22AE49B-5C87-4C1A-8185-A9DB1039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 L Mula</cp:lastModifiedBy>
  <cp:revision>2</cp:revision>
  <dcterms:created xsi:type="dcterms:W3CDTF">2025-04-21T17:03:00Z</dcterms:created>
  <dcterms:modified xsi:type="dcterms:W3CDTF">2025-04-21T17:03:00Z</dcterms:modified>
  <cp:category/>
</cp:coreProperties>
</file>